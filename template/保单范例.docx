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4D15" w14:textId="77777777" w:rsidR="00822130" w:rsidRPr="00A85A76" w:rsidRDefault="00822130" w:rsidP="00822130">
      <w:pPr>
        <w:rPr>
          <w:color w:val="002060"/>
          <w:lang w:eastAsia="zh-CN"/>
        </w:rPr>
      </w:pPr>
      <w:r w:rsidRPr="00A85A76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70DC6" wp14:editId="1A782286">
                <wp:simplePos x="0" y="0"/>
                <wp:positionH relativeFrom="column">
                  <wp:posOffset>5195521</wp:posOffset>
                </wp:positionH>
                <wp:positionV relativeFrom="paragraph">
                  <wp:posOffset>105215</wp:posOffset>
                </wp:positionV>
                <wp:extent cx="2029704" cy="69459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704" cy="694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D4101" w14:textId="77777777" w:rsidR="00822130" w:rsidRPr="00A85A76" w:rsidRDefault="00822130" w:rsidP="00822130">
                            <w:pPr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A85A76">
                              <w:rPr>
                                <w:color w:val="002060"/>
                                <w:sz w:val="15"/>
                                <w:szCs w:val="16"/>
                              </w:rPr>
                              <w:t>电话：832-460-5669</w:t>
                            </w:r>
                            <w:r w:rsidRPr="00A85A76">
                              <w:rPr>
                                <w:color w:val="002060"/>
                                <w:sz w:val="15"/>
                                <w:szCs w:val="16"/>
                              </w:rPr>
                              <w:br/>
                              <w:t>地址：7001 Corporate Dr 218, Houston, TX 77036中国城华埠大厦2楼218</w:t>
                            </w:r>
                          </w:p>
                          <w:p w14:paraId="0E03A66C" w14:textId="77777777" w:rsidR="00822130" w:rsidRPr="00A85A76" w:rsidRDefault="00822130" w:rsidP="00822130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DC5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9.1pt;margin-top:8.3pt;width:159.8pt;height:5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" filled="f" stroked="f" strokeweight=".5pt">
                <v:textbox>
                  <w:txbxContent>
                    <w:p w14:paraId="67E98DB9" w14:textId="77777777" w:rsidR="00822130" w:rsidRPr="00A85A76" w:rsidRDefault="00822130" w:rsidP="00822130">
                      <w:pPr>
                        <w:rPr>
                          <w:color w:val="002060"/>
                          <w:sz w:val="16"/>
                          <w:szCs w:val="16"/>
                        </w:rPr>
                      </w:pPr>
                      <w:r w:rsidRPr="00A85A76">
                        <w:rPr>
                          <w:color w:val="002060"/>
                          <w:sz w:val="15"/>
                          <w:szCs w:val="16"/>
                        </w:rPr>
                        <w:t>电话：832-460-5669</w:t>
                      </w:r>
                      <w:r w:rsidRPr="00A85A76">
                        <w:rPr>
                          <w:color w:val="002060"/>
                          <w:sz w:val="15"/>
                          <w:szCs w:val="16"/>
                        </w:rPr>
                        <w:br/>
                        <w:t>地址：7001 Corporate Dr 218, Houston, TX 77036中国城华埠大厦2楼218</w:t>
                      </w:r>
                    </w:p>
                    <w:p w14:paraId="05EEE8BF" w14:textId="77777777" w:rsidR="00822130" w:rsidRPr="00A85A76" w:rsidRDefault="00822130" w:rsidP="00822130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85A76">
        <w:rPr>
          <w:noProof/>
          <w:color w:val="002060"/>
        </w:rPr>
        <w:drawing>
          <wp:anchor distT="0" distB="0" distL="114300" distR="114300" simplePos="0" relativeHeight="251659264" behindDoc="0" locked="0" layoutInCell="1" allowOverlap="1" wp14:anchorId="0DD12DFF" wp14:editId="2CDE55C5">
            <wp:simplePos x="0" y="0"/>
            <wp:positionH relativeFrom="column">
              <wp:posOffset>5404475</wp:posOffset>
            </wp:positionH>
            <wp:positionV relativeFrom="paragraph">
              <wp:posOffset>-316230</wp:posOffset>
            </wp:positionV>
            <wp:extent cx="1645769" cy="49236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-res 2 copy 4.png"/>
                    <pic:cNvPicPr/>
                  </pic:nvPicPr>
                  <pic:blipFill rotWithShape="1">
                    <a:blip r:embed="rId6"/>
                    <a:srcRect t="35257" b="34826"/>
                    <a:stretch/>
                  </pic:blipFill>
                  <pic:spPr bwMode="auto">
                    <a:xfrm>
                      <a:off x="0" y="0"/>
                      <a:ext cx="1645769" cy="492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5A76">
        <w:rPr>
          <w:b/>
          <w:color w:val="002060"/>
          <w:sz w:val="32"/>
          <w:lang w:eastAsia="zh-CN"/>
        </w:rPr>
        <w:t>车险保险细节</w:t>
      </w:r>
    </w:p>
    <w:p w14:paraId="2175C42C" w14:textId="58E7900E" w:rsidR="00822130" w:rsidRDefault="00822130" w:rsidP="00BA5234">
      <w:pPr>
        <w:spacing w:after="0"/>
        <w:rPr>
          <w:lang w:eastAsia="zh-CN"/>
        </w:rPr>
      </w:pPr>
      <w:r>
        <w:rPr>
          <w:lang w:eastAsia="zh-CN"/>
        </w:rPr>
        <w:t>保险公司：</w:t>
      </w:r>
      <w:r w:rsidR="00144878">
        <w:rPr>
          <w:rFonts w:hint="eastAsia"/>
          <w:lang w:eastAsia="zh-CN"/>
        </w:rPr>
        <w:t>XXXXXXXXXXX</w:t>
      </w:r>
    </w:p>
    <w:p w14:paraId="3DF37F89" w14:textId="033F9700" w:rsidR="00822130" w:rsidRPr="00822130" w:rsidRDefault="00822130" w:rsidP="00BA5234">
      <w:pPr>
        <w:spacing w:after="0"/>
        <w:rPr>
          <w:lang w:eastAsia="zh-CN"/>
        </w:rPr>
      </w:pPr>
      <w:r>
        <w:rPr>
          <w:lang w:eastAsia="zh-CN"/>
        </w:rPr>
        <w:t>价格：$</w:t>
      </w:r>
      <w:r w:rsidR="00144878">
        <w:rPr>
          <w:rFonts w:hint="eastAsia"/>
          <w:lang w:eastAsia="zh-CN"/>
        </w:rPr>
        <w:t>XXXXXX</w:t>
      </w:r>
      <w:r>
        <w:rPr>
          <w:lang w:eastAsia="zh-CN"/>
        </w:rPr>
        <w:t>/</w:t>
      </w:r>
      <w:r w:rsidR="00144878">
        <w:rPr>
          <w:rFonts w:hint="eastAsia"/>
          <w:lang w:eastAsia="zh-CN"/>
        </w:rPr>
        <w:t>X</w:t>
      </w:r>
      <w:r>
        <w:rPr>
          <w:lang w:eastAsia="zh-CN"/>
        </w:rPr>
        <w:t>个月，一次性付款</w:t>
      </w:r>
    </w:p>
    <w:p w14:paraId="41708EE9" w14:textId="77777777" w:rsidR="005B758E" w:rsidRPr="00822130" w:rsidRDefault="00000000">
      <w:pPr>
        <w:spacing w:line="240" w:lineRule="auto"/>
        <w:rPr>
          <w:b/>
          <w:bCs/>
          <w:color w:val="002060"/>
          <w:sz w:val="28"/>
          <w:szCs w:val="32"/>
          <w:lang w:eastAsia="zh-CN"/>
        </w:rPr>
      </w:pPr>
      <w:r w:rsidRPr="00822130">
        <w:rPr>
          <w:b/>
          <w:bCs/>
          <w:color w:val="002060"/>
          <w:sz w:val="28"/>
          <w:szCs w:val="32"/>
          <w:lang w:eastAsia="zh-CN"/>
        </w:rPr>
        <w:t>责任险和人身保险保障:</w:t>
      </w:r>
    </w:p>
    <w:tbl>
      <w:tblPr>
        <w:tblStyle w:val="TableGrid"/>
        <w:tblW w:w="11358" w:type="dxa"/>
        <w:tblLayout w:type="fixed"/>
        <w:tblLook w:val="04A0" w:firstRow="1" w:lastRow="0" w:firstColumn="1" w:lastColumn="0" w:noHBand="0" w:noVBand="1"/>
      </w:tblPr>
      <w:tblGrid>
        <w:gridCol w:w="4968"/>
        <w:gridCol w:w="1260"/>
        <w:gridCol w:w="5130"/>
      </w:tblGrid>
      <w:tr w:rsidR="005B758E" w14:paraId="25152B66" w14:textId="77777777" w:rsidTr="00432574">
        <w:tc>
          <w:tcPr>
            <w:tcW w:w="4968" w:type="dxa"/>
            <w:shd w:val="clear" w:color="auto" w:fill="FFC000"/>
            <w:vAlign w:val="center"/>
          </w:tcPr>
          <w:p w14:paraId="1627649A" w14:textId="45E9AEE3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  <w:lang w:eastAsia="zh-CN"/>
              </w:rPr>
            </w:pPr>
            <w:r w:rsidRPr="007B626E">
              <w:rPr>
                <w:b/>
                <w:bCs/>
                <w:sz w:val="22"/>
                <w:szCs w:val="24"/>
                <w:lang w:eastAsia="zh-CN"/>
              </w:rPr>
              <w:t>保险项目</w:t>
            </w:r>
            <w:r w:rsidR="006234C7">
              <w:rPr>
                <w:rFonts w:hint="eastAsia"/>
                <w:b/>
                <w:bCs/>
                <w:sz w:val="22"/>
                <w:szCs w:val="24"/>
                <w:lang w:eastAsia="zh-CN"/>
              </w:rPr>
              <w:t xml:space="preserve">  </w:t>
            </w:r>
          </w:p>
        </w:tc>
        <w:tc>
          <w:tcPr>
            <w:tcW w:w="1260" w:type="dxa"/>
            <w:shd w:val="clear" w:color="auto" w:fill="FFC000"/>
            <w:vAlign w:val="center"/>
          </w:tcPr>
          <w:p w14:paraId="004B2744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r w:rsidRPr="00432574">
              <w:rPr>
                <w:b/>
                <w:bCs/>
                <w:sz w:val="22"/>
                <w:szCs w:val="24"/>
              </w:rPr>
              <w:t>是否选择</w:t>
            </w:r>
          </w:p>
        </w:tc>
        <w:tc>
          <w:tcPr>
            <w:tcW w:w="5130" w:type="dxa"/>
            <w:shd w:val="clear" w:color="auto" w:fill="FFC000"/>
            <w:vAlign w:val="center"/>
          </w:tcPr>
          <w:p w14:paraId="5E2DFB79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r w:rsidRPr="007B626E">
              <w:rPr>
                <w:b/>
                <w:bCs/>
                <w:sz w:val="22"/>
                <w:szCs w:val="24"/>
              </w:rPr>
              <w:t>保额 / 说明</w:t>
            </w:r>
          </w:p>
        </w:tc>
      </w:tr>
      <w:tr w:rsidR="00822130" w14:paraId="5BDE01F6" w14:textId="77777777" w:rsidTr="00432574">
        <w:tc>
          <w:tcPr>
            <w:tcW w:w="4968" w:type="dxa"/>
          </w:tcPr>
          <w:p w14:paraId="382EB322" w14:textId="77777777" w:rsidR="00822130" w:rsidRDefault="00822130" w:rsidP="00822130">
            <w:r>
              <w:t>Liability(</w:t>
            </w:r>
            <w:r>
              <w:rPr>
                <w:rFonts w:hint="eastAsia"/>
              </w:rPr>
              <w:t>责任险</w:t>
            </w:r>
            <w:r>
              <w:t>)</w:t>
            </w:r>
          </w:p>
          <w:p w14:paraId="729AF956" w14:textId="77777777" w:rsidR="00822130" w:rsidRDefault="00822130" w:rsidP="00822130">
            <w:r>
              <w:rPr>
                <w:rFonts w:hint="eastAsia"/>
              </w:rPr>
              <w:t>赔偿由于您的责任造成的事故中对方的损失</w:t>
            </w:r>
          </w:p>
        </w:tc>
        <w:tc>
          <w:tcPr>
            <w:tcW w:w="1260" w:type="dxa"/>
            <w:vAlign w:val="center"/>
          </w:tcPr>
          <w:p w14:paraId="3E5C5E37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78973520" w14:textId="0B33C97C" w:rsidR="00D67B57" w:rsidRDefault="0000000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赔偿对方医疗费最高 $</w:t>
            </w:r>
            <w:r w:rsidR="00144878">
              <w:rPr>
                <w:rFonts w:hint="eastAsia"/>
                <w:lang w:eastAsia="zh-CN"/>
              </w:rPr>
              <w:t>XXXX</w:t>
            </w:r>
            <w:r>
              <w:rPr>
                <w:lang w:eastAsia="zh-CN"/>
              </w:rPr>
              <w:t>/人</w:t>
            </w:r>
            <w:r>
              <w:rPr>
                <w:lang w:eastAsia="zh-CN"/>
              </w:rPr>
              <w:br/>
              <w:t>赔偿对方医疗费总额最高$</w:t>
            </w:r>
            <w:r w:rsidR="00144878">
              <w:rPr>
                <w:rFonts w:hint="eastAsia"/>
                <w:lang w:eastAsia="zh-CN"/>
              </w:rPr>
              <w:t>XXX</w:t>
            </w:r>
            <w:r>
              <w:rPr>
                <w:lang w:eastAsia="zh-CN"/>
              </w:rPr>
              <w:br/>
              <w:t>赔偿对方车辆 $</w:t>
            </w:r>
            <w:r w:rsidR="00144878">
              <w:rPr>
                <w:rFonts w:hint="eastAsia"/>
                <w:lang w:eastAsia="zh-CN"/>
              </w:rPr>
              <w:t>XXXX</w:t>
            </w:r>
          </w:p>
        </w:tc>
      </w:tr>
      <w:tr w:rsidR="00822130" w14:paraId="6F54225A" w14:textId="77777777" w:rsidTr="00432574">
        <w:tc>
          <w:tcPr>
            <w:tcW w:w="4968" w:type="dxa"/>
          </w:tcPr>
          <w:p w14:paraId="6EFE2596" w14:textId="77777777" w:rsidR="00822130" w:rsidRDefault="00822130" w:rsidP="008221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Uninsured</w:t>
            </w:r>
            <w:r>
              <w:rPr>
                <w:lang w:eastAsia="zh-CN"/>
              </w:rPr>
              <w:t xml:space="preserve"> Motorist</w:t>
            </w:r>
            <w:r>
              <w:rPr>
                <w:rFonts w:hint="eastAsia"/>
                <w:lang w:eastAsia="zh-CN"/>
              </w:rPr>
              <w:t>（肇事逃逸险）</w:t>
            </w:r>
          </w:p>
          <w:p w14:paraId="26F4E8ED" w14:textId="77777777" w:rsidR="00822130" w:rsidRDefault="00822130" w:rsidP="0082213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如果对方撞了你，但对方没有保险或者他肇事逃逸。你的保险公司会先赔偿你的医疗费和修车费用，然后保险公司会找对方索赔。</w:t>
            </w:r>
          </w:p>
        </w:tc>
        <w:tc>
          <w:tcPr>
            <w:tcW w:w="1260" w:type="dxa"/>
            <w:vAlign w:val="center"/>
          </w:tcPr>
          <w:p w14:paraId="1C988246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21CA776C" w14:textId="14D304EE" w:rsidR="00D67B57" w:rsidRDefault="0000000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赔偿你和乘客医疗费$</w:t>
            </w:r>
            <w:r w:rsidR="00144878">
              <w:rPr>
                <w:rFonts w:hint="eastAsia"/>
                <w:lang w:eastAsia="zh-CN"/>
              </w:rPr>
              <w:t>XXXX</w:t>
            </w:r>
            <w:r>
              <w:rPr>
                <w:lang w:eastAsia="zh-CN"/>
              </w:rPr>
              <w:t>/人</w:t>
            </w:r>
            <w:r>
              <w:rPr>
                <w:lang w:eastAsia="zh-CN"/>
              </w:rPr>
              <w:br/>
              <w:t>一场事故最多赔偿医疗费$</w:t>
            </w:r>
            <w:r w:rsidR="00144878">
              <w:rPr>
                <w:rFonts w:hint="eastAsia"/>
                <w:lang w:eastAsia="zh-CN"/>
              </w:rPr>
              <w:t>XXXX</w:t>
            </w:r>
            <w:r>
              <w:rPr>
                <w:lang w:eastAsia="zh-CN"/>
              </w:rPr>
              <w:br/>
              <w:t>赔偿自己车辆 $</w:t>
            </w:r>
            <w:r w:rsidR="00144878">
              <w:rPr>
                <w:rFonts w:hint="eastAsia"/>
                <w:lang w:eastAsia="zh-CN"/>
              </w:rPr>
              <w:t>XXX</w:t>
            </w:r>
            <w:r>
              <w:rPr>
                <w:lang w:eastAsia="zh-CN"/>
              </w:rPr>
              <w:t>(自付额$250)</w:t>
            </w:r>
          </w:p>
        </w:tc>
      </w:tr>
      <w:tr w:rsidR="00822130" w14:paraId="248552B3" w14:textId="77777777" w:rsidTr="00432574">
        <w:tc>
          <w:tcPr>
            <w:tcW w:w="4968" w:type="dxa"/>
          </w:tcPr>
          <w:p w14:paraId="09B6D8C6" w14:textId="77777777" w:rsidR="00822130" w:rsidRDefault="00822130" w:rsidP="00822130">
            <w:r>
              <w:rPr>
                <w:rFonts w:hint="eastAsia"/>
              </w:rPr>
              <w:t>Medical</w:t>
            </w:r>
            <w:r>
              <w:t xml:space="preserve"> </w:t>
            </w:r>
            <w:r>
              <w:rPr>
                <w:rFonts w:hint="eastAsia"/>
              </w:rPr>
              <w:t>Payment</w:t>
            </w:r>
            <w:r>
              <w:t xml:space="preserve">   (</w:t>
            </w:r>
            <w:r>
              <w:rPr>
                <w:rFonts w:hint="eastAsia"/>
              </w:rPr>
              <w:t>医疗费用)</w:t>
            </w:r>
          </w:p>
          <w:p w14:paraId="46A6E3FE" w14:textId="77777777" w:rsidR="00822130" w:rsidRDefault="00822130" w:rsidP="00822130">
            <w:r>
              <w:rPr>
                <w:rFonts w:hint="eastAsia"/>
              </w:rPr>
              <w:t>赔偿自己和自己车上乘客在事故中受伤的医疗费</w:t>
            </w:r>
          </w:p>
        </w:tc>
        <w:tc>
          <w:tcPr>
            <w:tcW w:w="1260" w:type="dxa"/>
            <w:vAlign w:val="center"/>
          </w:tcPr>
          <w:p w14:paraId="0B856CBB" w14:textId="77777777" w:rsidR="00D67B57" w:rsidRDefault="00000000">
            <w:pPr>
              <w:jc w:val="center"/>
            </w:pPr>
            <w:r>
              <w:rPr>
                <w:sz w:val="32"/>
              </w:rPr>
              <w:t>❌</w:t>
            </w:r>
          </w:p>
        </w:tc>
        <w:tc>
          <w:tcPr>
            <w:tcW w:w="5130" w:type="dxa"/>
            <w:vAlign w:val="center"/>
          </w:tcPr>
          <w:p w14:paraId="18A8F32A" w14:textId="6ABD8422" w:rsidR="00D67B57" w:rsidRDefault="00217277">
            <w:pPr>
              <w:jc w:val="center"/>
            </w:pPr>
            <w:r>
              <w:t>赔偿自己和自己车上乘客在事故中受伤的医疗费每人</w:t>
            </w:r>
            <w:r>
              <w:rPr>
                <w:lang w:eastAsia="zh-CN"/>
              </w:rPr>
              <w:t>$</w:t>
            </w:r>
            <w:r>
              <w:rPr>
                <w:rFonts w:hint="eastAsia"/>
                <w:lang w:eastAsia="zh-CN"/>
              </w:rPr>
              <w:t>XXX</w:t>
            </w:r>
          </w:p>
        </w:tc>
      </w:tr>
      <w:tr w:rsidR="00822130" w14:paraId="1AD6CADE" w14:textId="77777777" w:rsidTr="00432574">
        <w:tc>
          <w:tcPr>
            <w:tcW w:w="4968" w:type="dxa"/>
          </w:tcPr>
          <w:p w14:paraId="29C25899" w14:textId="77777777" w:rsidR="00822130" w:rsidRDefault="00822130" w:rsidP="00822130">
            <w:r>
              <w:rPr>
                <w:rFonts w:hint="eastAsia"/>
              </w:rPr>
              <w:t>Personal</w:t>
            </w:r>
            <w:r>
              <w:t xml:space="preserve"> </w:t>
            </w:r>
            <w:r>
              <w:rPr>
                <w:rFonts w:hint="eastAsia"/>
              </w:rPr>
              <w:t>Injury</w:t>
            </w:r>
            <w:r>
              <w:t xml:space="preserve">   (</w:t>
            </w:r>
            <w:r>
              <w:rPr>
                <w:rFonts w:hint="eastAsia"/>
              </w:rPr>
              <w:t>人身损失)</w:t>
            </w:r>
          </w:p>
          <w:p w14:paraId="1FCDA892" w14:textId="77777777" w:rsidR="00822130" w:rsidRDefault="00822130" w:rsidP="00822130">
            <w:r>
              <w:rPr>
                <w:rFonts w:hint="eastAsia"/>
              </w:rPr>
              <w:t>赔偿自己和自己车上乘客在事故中受伤的医疗费，误工费和精神损失费</w:t>
            </w:r>
          </w:p>
        </w:tc>
        <w:tc>
          <w:tcPr>
            <w:tcW w:w="1260" w:type="dxa"/>
            <w:vAlign w:val="center"/>
          </w:tcPr>
          <w:p w14:paraId="2FC8AB5A" w14:textId="77777777" w:rsidR="00D67B57" w:rsidRDefault="00000000">
            <w:pPr>
              <w:jc w:val="center"/>
            </w:pPr>
            <w:r>
              <w:rPr>
                <w:sz w:val="32"/>
              </w:rPr>
              <w:t>❌</w:t>
            </w:r>
          </w:p>
        </w:tc>
        <w:tc>
          <w:tcPr>
            <w:tcW w:w="5130" w:type="dxa"/>
            <w:vAlign w:val="center"/>
          </w:tcPr>
          <w:p w14:paraId="40626C05" w14:textId="53A56ADB" w:rsidR="00D67B57" w:rsidRDefault="00217277">
            <w:pPr>
              <w:jc w:val="center"/>
              <w:rPr>
                <w:lang w:eastAsia="zh-CN"/>
              </w:rPr>
            </w:pPr>
            <w:r>
              <w:t>赔偿自己和自己车上乘客在事故中受伤的医疗费，误工费和精神损失费每人</w:t>
            </w:r>
            <w:r>
              <w:rPr>
                <w:lang w:eastAsia="zh-CN"/>
              </w:rPr>
              <w:t>$</w:t>
            </w:r>
            <w:r>
              <w:rPr>
                <w:rFonts w:hint="eastAsia"/>
                <w:lang w:eastAsia="zh-CN"/>
              </w:rPr>
              <w:t>XXX</w:t>
            </w:r>
          </w:p>
        </w:tc>
      </w:tr>
    </w:tbl>
    <w:p w14:paraId="14394515" w14:textId="77777777" w:rsidR="00144878" w:rsidRDefault="00144878" w:rsidP="00BA5234">
      <w:pPr>
        <w:spacing w:line="240" w:lineRule="auto"/>
        <w:rPr>
          <w:b/>
          <w:bCs/>
          <w:color w:val="002060"/>
          <w:sz w:val="28"/>
          <w:szCs w:val="32"/>
          <w:lang w:eastAsia="zh-CN"/>
        </w:rPr>
      </w:pPr>
    </w:p>
    <w:p w14:paraId="3D317254" w14:textId="7A7FCF1B" w:rsidR="00BA5234" w:rsidRDefault="00000000" w:rsidP="00BA5234">
      <w:pPr>
        <w:spacing w:line="240" w:lineRule="auto"/>
      </w:pPr>
      <w:r w:rsidRPr="00822130">
        <w:rPr>
          <w:b/>
          <w:bCs/>
          <w:color w:val="002060"/>
          <w:sz w:val="28"/>
          <w:szCs w:val="32"/>
          <w:lang w:eastAsia="zh-CN"/>
        </w:rPr>
        <w:t>车辆保障:</w:t>
      </w:r>
    </w:p>
    <w:p w14:paraId="2CFBC587" w14:textId="52BB9F46" w:rsidR="005B758E" w:rsidRPr="00822130" w:rsidRDefault="00000000">
      <w:pPr>
        <w:spacing w:line="240" w:lineRule="auto"/>
        <w:rPr>
          <w:lang w:eastAsia="zh-CN"/>
        </w:rPr>
      </w:pPr>
      <w:r>
        <w:rPr>
          <w:lang w:eastAsia="zh-CN"/>
        </w:rPr>
        <w:t>车辆</w:t>
      </w:r>
      <w:r w:rsidR="00144878">
        <w:rPr>
          <w:rFonts w:hint="eastAsia"/>
          <w:lang w:eastAsia="zh-CN"/>
        </w:rPr>
        <w:t>X</w:t>
      </w:r>
      <w:r>
        <w:rPr>
          <w:lang w:eastAsia="zh-CN"/>
        </w:rPr>
        <w:t xml:space="preserve">: </w:t>
      </w:r>
      <w:r w:rsidR="00144878">
        <w:rPr>
          <w:rFonts w:hint="eastAsia"/>
          <w:lang w:eastAsia="zh-CN"/>
        </w:rPr>
        <w:t>XXXXXXX</w:t>
      </w:r>
      <w:r w:rsidR="00144878">
        <w:rPr>
          <w:lang w:eastAsia="zh-CN"/>
        </w:rPr>
        <w:t xml:space="preserve">     </w:t>
      </w:r>
      <w:r>
        <w:rPr>
          <w:lang w:eastAsia="zh-CN"/>
        </w:rPr>
        <w:t>VIN：</w:t>
      </w:r>
      <w:r w:rsidR="00144878">
        <w:rPr>
          <w:rFonts w:hint="eastAsia"/>
          <w:lang w:eastAsia="zh-CN"/>
        </w:rPr>
        <w:t>XXXXXXX</w:t>
      </w:r>
    </w:p>
    <w:tbl>
      <w:tblPr>
        <w:tblStyle w:val="TableGrid"/>
        <w:tblW w:w="11358" w:type="dxa"/>
        <w:tblLayout w:type="fixed"/>
        <w:tblLook w:val="04A0" w:firstRow="1" w:lastRow="0" w:firstColumn="1" w:lastColumn="0" w:noHBand="0" w:noVBand="1"/>
      </w:tblPr>
      <w:tblGrid>
        <w:gridCol w:w="4968"/>
        <w:gridCol w:w="1260"/>
        <w:gridCol w:w="5130"/>
      </w:tblGrid>
      <w:tr w:rsidR="005B758E" w14:paraId="7D024F68" w14:textId="77777777" w:rsidTr="00432574">
        <w:tc>
          <w:tcPr>
            <w:tcW w:w="4968" w:type="dxa"/>
            <w:shd w:val="clear" w:color="auto" w:fill="FFC000"/>
            <w:vAlign w:val="center"/>
          </w:tcPr>
          <w:p w14:paraId="51D58AAF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r w:rsidRPr="007B626E">
              <w:rPr>
                <w:b/>
                <w:bCs/>
                <w:sz w:val="22"/>
                <w:szCs w:val="24"/>
              </w:rPr>
              <w:t>保险项目</w:t>
            </w:r>
          </w:p>
        </w:tc>
        <w:tc>
          <w:tcPr>
            <w:tcW w:w="1260" w:type="dxa"/>
            <w:shd w:val="clear" w:color="auto" w:fill="FFC000"/>
            <w:vAlign w:val="center"/>
          </w:tcPr>
          <w:p w14:paraId="08362FB9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r w:rsidRPr="00432574">
              <w:rPr>
                <w:b/>
                <w:bCs/>
                <w:sz w:val="22"/>
                <w:szCs w:val="24"/>
              </w:rPr>
              <w:t>是否选择</w:t>
            </w:r>
          </w:p>
        </w:tc>
        <w:tc>
          <w:tcPr>
            <w:tcW w:w="5130" w:type="dxa"/>
            <w:shd w:val="clear" w:color="auto" w:fill="FFC000"/>
            <w:vAlign w:val="center"/>
          </w:tcPr>
          <w:p w14:paraId="21D17F03" w14:textId="77777777" w:rsidR="005B758E" w:rsidRPr="007B626E" w:rsidRDefault="00000000" w:rsidP="007B626E">
            <w:pPr>
              <w:jc w:val="center"/>
              <w:rPr>
                <w:b/>
                <w:bCs/>
                <w:sz w:val="22"/>
                <w:szCs w:val="24"/>
              </w:rPr>
            </w:pPr>
            <w:r w:rsidRPr="007B626E">
              <w:rPr>
                <w:b/>
                <w:bCs/>
                <w:sz w:val="22"/>
                <w:szCs w:val="24"/>
              </w:rPr>
              <w:t>保额 / 说明</w:t>
            </w:r>
          </w:p>
        </w:tc>
      </w:tr>
      <w:tr w:rsidR="00BA5234" w14:paraId="273CAEB1" w14:textId="77777777" w:rsidTr="00432574">
        <w:tc>
          <w:tcPr>
            <w:tcW w:w="4968" w:type="dxa"/>
          </w:tcPr>
          <w:p w14:paraId="5CAD4742" w14:textId="77777777" w:rsidR="00BA5234" w:rsidRDefault="00BA5234" w:rsidP="00BA523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Collision</w:t>
            </w:r>
            <w:r>
              <w:rPr>
                <w:lang w:eastAsia="zh-CN"/>
              </w:rPr>
              <w:t xml:space="preserve">   (</w:t>
            </w:r>
            <w:r>
              <w:rPr>
                <w:rFonts w:hint="eastAsia"/>
                <w:lang w:eastAsia="zh-CN"/>
              </w:rPr>
              <w:t>碰撞险)</w:t>
            </w:r>
          </w:p>
          <w:p w14:paraId="7E93A031" w14:textId="77777777" w:rsidR="00BA5234" w:rsidRDefault="00BA5234" w:rsidP="00BA523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用于赔偿发生碰撞事故时自己车辆的拖车费和维修费</w:t>
            </w:r>
          </w:p>
        </w:tc>
        <w:tc>
          <w:tcPr>
            <w:tcW w:w="1260" w:type="dxa"/>
            <w:vAlign w:val="center"/>
          </w:tcPr>
          <w:p w14:paraId="00756341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326D5402" w14:textId="0E5BE7D0" w:rsidR="00D67B57" w:rsidRDefault="0000000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自付额$</w:t>
            </w:r>
            <w:r w:rsidR="00144878">
              <w:rPr>
                <w:rFonts w:hint="eastAsia"/>
                <w:lang w:eastAsia="zh-CN"/>
              </w:rPr>
              <w:t>XXX</w:t>
            </w:r>
            <w:r>
              <w:rPr>
                <w:lang w:eastAsia="zh-CN"/>
              </w:rPr>
              <w:br/>
              <w:t>修车时自付额以内自己出，自付额以外的保险公司赔付</w:t>
            </w:r>
          </w:p>
        </w:tc>
      </w:tr>
      <w:tr w:rsidR="00BA5234" w14:paraId="4D9CA74B" w14:textId="77777777" w:rsidTr="00432574">
        <w:trPr>
          <w:trHeight w:val="665"/>
        </w:trPr>
        <w:tc>
          <w:tcPr>
            <w:tcW w:w="4968" w:type="dxa"/>
          </w:tcPr>
          <w:p w14:paraId="5E0672BC" w14:textId="77777777" w:rsidR="00BA5234" w:rsidRDefault="00BA5234" w:rsidP="00BA5234">
            <w:r>
              <w:rPr>
                <w:rFonts w:hint="eastAsia"/>
              </w:rPr>
              <w:t>Co</w:t>
            </w:r>
            <w:r>
              <w:t>mprehensive   (</w:t>
            </w:r>
            <w:r>
              <w:rPr>
                <w:rFonts w:hint="eastAsia"/>
              </w:rPr>
              <w:t>综合意外险</w:t>
            </w:r>
            <w:r>
              <w:t xml:space="preserve">) </w:t>
            </w:r>
          </w:p>
          <w:p w14:paraId="386C81DB" w14:textId="77777777" w:rsidR="00BA5234" w:rsidRDefault="00BA5234" w:rsidP="00BA5234">
            <w:r>
              <w:rPr>
                <w:rFonts w:hint="eastAsia"/>
              </w:rPr>
              <w:t>赔偿自燃，淹水，冰雹，偷盗等对车辆造成的损失</w:t>
            </w:r>
          </w:p>
        </w:tc>
        <w:tc>
          <w:tcPr>
            <w:tcW w:w="1260" w:type="dxa"/>
            <w:vAlign w:val="center"/>
          </w:tcPr>
          <w:p w14:paraId="35BE91C4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6AEAD28F" w14:textId="1D816ECC" w:rsidR="00D67B57" w:rsidRDefault="0000000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自付额$</w:t>
            </w:r>
            <w:r w:rsidR="00144878">
              <w:rPr>
                <w:rFonts w:hint="eastAsia"/>
                <w:lang w:eastAsia="zh-CN"/>
              </w:rPr>
              <w:t>XXX</w:t>
            </w:r>
            <w:r>
              <w:rPr>
                <w:lang w:eastAsia="zh-CN"/>
              </w:rPr>
              <w:t>修车时自付额以内自己出，自付额以外的保险公司赔付</w:t>
            </w:r>
          </w:p>
        </w:tc>
      </w:tr>
      <w:tr w:rsidR="00BA5234" w14:paraId="7EF9ADEA" w14:textId="77777777" w:rsidTr="00432574">
        <w:tc>
          <w:tcPr>
            <w:tcW w:w="4968" w:type="dxa"/>
            <w:vAlign w:val="center"/>
          </w:tcPr>
          <w:p w14:paraId="0DCABF17" w14:textId="77777777" w:rsidR="00BA5234" w:rsidRDefault="00BA5234" w:rsidP="00BA5234">
            <w:r>
              <w:rPr>
                <w:rFonts w:hint="eastAsia"/>
              </w:rPr>
              <w:t>Roadside</w:t>
            </w:r>
            <w:r>
              <w:t xml:space="preserve"> </w:t>
            </w:r>
            <w:r>
              <w:rPr>
                <w:rFonts w:hint="eastAsia"/>
              </w:rPr>
              <w:t>Assistant（道路救援）</w:t>
            </w:r>
          </w:p>
        </w:tc>
        <w:tc>
          <w:tcPr>
            <w:tcW w:w="1260" w:type="dxa"/>
            <w:vAlign w:val="center"/>
          </w:tcPr>
          <w:p w14:paraId="36119CD7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5CBAA285" w14:textId="77777777" w:rsidR="00BA5234" w:rsidRDefault="00BA5234" w:rsidP="00BA5234">
            <w:pPr>
              <w:jc w:val="center"/>
              <w:rPr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赔偿由于:机械故障</w:t>
            </w:r>
            <w:r>
              <w:rPr>
                <w:szCs w:val="21"/>
                <w:lang w:eastAsia="zh-CN"/>
              </w:rPr>
              <w:t>,</w:t>
            </w:r>
            <w:r>
              <w:rPr>
                <w:rFonts w:hint="eastAsia"/>
                <w:szCs w:val="21"/>
                <w:lang w:eastAsia="zh-CN"/>
              </w:rPr>
              <w:t>电瓶没电,钥匙被锁车内</w:t>
            </w:r>
            <w:r>
              <w:rPr>
                <w:szCs w:val="21"/>
                <w:lang w:eastAsia="zh-CN"/>
              </w:rPr>
              <w:t>,</w:t>
            </w:r>
            <w:r>
              <w:rPr>
                <w:rFonts w:hint="eastAsia"/>
                <w:szCs w:val="21"/>
                <w:lang w:eastAsia="zh-CN"/>
              </w:rPr>
              <w:t>燃油耗尽,轮胎没气造成车辆不可行驶时的免费拖车，免费充电，免费开锁服务</w:t>
            </w:r>
          </w:p>
        </w:tc>
      </w:tr>
      <w:tr w:rsidR="00BA5234" w14:paraId="524A482D" w14:textId="77777777" w:rsidTr="00432574">
        <w:tc>
          <w:tcPr>
            <w:tcW w:w="4968" w:type="dxa"/>
          </w:tcPr>
          <w:p w14:paraId="4B91F5E6" w14:textId="77777777" w:rsidR="00BA5234" w:rsidRDefault="00BA5234" w:rsidP="00BA5234">
            <w:pPr>
              <w:spacing w:after="200" w:line="276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Rental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（租车保险）当您的车由于事故或天灾受损需要维修不可使用时，保险公司赔偿您租车的费</w:t>
            </w:r>
          </w:p>
        </w:tc>
        <w:tc>
          <w:tcPr>
            <w:tcW w:w="1260" w:type="dxa"/>
            <w:vAlign w:val="center"/>
          </w:tcPr>
          <w:p w14:paraId="39935731" w14:textId="77777777" w:rsidR="00D67B57" w:rsidRDefault="00000000">
            <w:pPr>
              <w:jc w:val="center"/>
            </w:pPr>
            <w:r>
              <w:rPr>
                <w:sz w:val="32"/>
              </w:rPr>
              <w:t>✅</w:t>
            </w:r>
          </w:p>
        </w:tc>
        <w:tc>
          <w:tcPr>
            <w:tcW w:w="5130" w:type="dxa"/>
            <w:vAlign w:val="center"/>
          </w:tcPr>
          <w:p w14:paraId="6484B616" w14:textId="3B11B05B" w:rsidR="00D67B57" w:rsidRDefault="00000000">
            <w:pPr>
              <w:jc w:val="center"/>
            </w:pPr>
            <w:r>
              <w:t>每天$</w:t>
            </w:r>
            <w:r w:rsidR="00144878">
              <w:rPr>
                <w:rFonts w:hint="eastAsia"/>
                <w:lang w:eastAsia="zh-CN"/>
              </w:rPr>
              <w:t>XX</w:t>
            </w:r>
            <w:r>
              <w:t>最多</w:t>
            </w:r>
            <w:r w:rsidR="00144878">
              <w:rPr>
                <w:rFonts w:hint="eastAsia"/>
                <w:lang w:eastAsia="zh-CN"/>
              </w:rPr>
              <w:t>XX</w:t>
            </w:r>
            <w:r>
              <w:rPr>
                <w:rFonts w:hint="eastAsia"/>
                <w:lang w:eastAsia="zh-CN"/>
              </w:rPr>
              <w:t>天</w:t>
            </w:r>
          </w:p>
        </w:tc>
      </w:tr>
    </w:tbl>
    <w:p w14:paraId="14A3D561" w14:textId="6C3D9AB7" w:rsidR="006234C7" w:rsidRDefault="006234C7"/>
    <w:p w14:paraId="12654C54" w14:textId="77777777" w:rsidR="006234C7" w:rsidRDefault="006234C7"/>
    <w:sectPr w:rsidR="006234C7" w:rsidSect="008221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9611597">
    <w:abstractNumId w:val="8"/>
  </w:num>
  <w:num w:numId="2" w16cid:durableId="532695406">
    <w:abstractNumId w:val="6"/>
  </w:num>
  <w:num w:numId="3" w16cid:durableId="1804957906">
    <w:abstractNumId w:val="5"/>
  </w:num>
  <w:num w:numId="4" w16cid:durableId="1193882705">
    <w:abstractNumId w:val="4"/>
  </w:num>
  <w:num w:numId="5" w16cid:durableId="269899977">
    <w:abstractNumId w:val="7"/>
  </w:num>
  <w:num w:numId="6" w16cid:durableId="796412331">
    <w:abstractNumId w:val="3"/>
  </w:num>
  <w:num w:numId="7" w16cid:durableId="792943585">
    <w:abstractNumId w:val="2"/>
  </w:num>
  <w:num w:numId="8" w16cid:durableId="2129741268">
    <w:abstractNumId w:val="1"/>
  </w:num>
  <w:num w:numId="9" w16cid:durableId="40183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9EB"/>
    <w:rsid w:val="0010198E"/>
    <w:rsid w:val="00144878"/>
    <w:rsid w:val="0015074B"/>
    <w:rsid w:val="00217277"/>
    <w:rsid w:val="0029639D"/>
    <w:rsid w:val="00297237"/>
    <w:rsid w:val="00326F90"/>
    <w:rsid w:val="0039466A"/>
    <w:rsid w:val="00417286"/>
    <w:rsid w:val="00432574"/>
    <w:rsid w:val="005B758E"/>
    <w:rsid w:val="006234C7"/>
    <w:rsid w:val="007B626E"/>
    <w:rsid w:val="00822130"/>
    <w:rsid w:val="008D5B38"/>
    <w:rsid w:val="00AA1D8D"/>
    <w:rsid w:val="00B245DE"/>
    <w:rsid w:val="00B47730"/>
    <w:rsid w:val="00BA5234"/>
    <w:rsid w:val="00C86FC3"/>
    <w:rsid w:val="00C959F6"/>
    <w:rsid w:val="00CB0664"/>
    <w:rsid w:val="00D67B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F0C89"/>
  <w14:defaultImageDpi w14:val="300"/>
  <w15:docId w15:val="{22B38E24-BBCB-7640-B52D-89A66E58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Microsoft YaHei" w:eastAsia="Microsoft YaHei" w:hAnsi="Microsoft YaHe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12</cp:revision>
  <dcterms:created xsi:type="dcterms:W3CDTF">2013-12-23T23:15:00Z</dcterms:created>
  <dcterms:modified xsi:type="dcterms:W3CDTF">2025-07-02T20:22:00Z</dcterms:modified>
  <cp:category/>
</cp:coreProperties>
</file>